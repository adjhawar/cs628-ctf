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flag{9a122fbed1745d64f7a9641022911716}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